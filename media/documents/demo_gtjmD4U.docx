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3670F6EF" w:rsidR="003062C1" w:rsidRDefault="00BE0C81" w:rsidP="00BE0C81">
      <w:pPr>
        <w:pStyle w:val="Heading1"/>
      </w:pPr>
      <w:r>
        <w:t>Table4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77777777" w:rsidR="003062C1" w:rsidRDefault="00133BD0">
            <w:r>
              <w:t>Header1</w:t>
            </w:r>
          </w:p>
        </w:tc>
        <w:tc>
          <w:tcPr>
            <w:tcW w:w="2880" w:type="dxa"/>
          </w:tcPr>
          <w:p w14:paraId="4C75F9AD" w14:textId="77777777" w:rsidR="003062C1" w:rsidRDefault="00133BD0">
            <w:r>
              <w:t>Header2</w:t>
            </w:r>
          </w:p>
        </w:tc>
        <w:tc>
          <w:tcPr>
            <w:tcW w:w="2880" w:type="dxa"/>
          </w:tcPr>
          <w:p w14:paraId="64F83A7C" w14:textId="77777777" w:rsidR="003062C1" w:rsidRDefault="00133BD0">
            <w:r>
              <w:t>Header3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77777777" w:rsidR="003062C1" w:rsidRDefault="00133BD0">
            <w:r>
              <w:t>1</w:t>
            </w:r>
          </w:p>
        </w:tc>
        <w:tc>
          <w:tcPr>
            <w:tcW w:w="2880" w:type="dxa"/>
          </w:tcPr>
          <w:p w14:paraId="0203FDF8" w14:textId="77777777" w:rsidR="003062C1" w:rsidRDefault="00133BD0">
            <w:r>
              <w:t>Value1</w:t>
            </w:r>
          </w:p>
        </w:tc>
        <w:tc>
          <w:tcPr>
            <w:tcW w:w="2880" w:type="dxa"/>
          </w:tcPr>
          <w:p w14:paraId="6E32C18C" w14:textId="77777777" w:rsidR="003062C1" w:rsidRDefault="00133BD0">
            <w:r>
              <w:t>Value2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77777777" w:rsidR="003062C1" w:rsidRDefault="00133BD0">
            <w:r>
              <w:t>2</w:t>
            </w:r>
          </w:p>
        </w:tc>
        <w:tc>
          <w:tcPr>
            <w:tcW w:w="2880" w:type="dxa"/>
          </w:tcPr>
          <w:p w14:paraId="511CA72A" w14:textId="77777777" w:rsidR="003062C1" w:rsidRDefault="00133BD0">
            <w:r>
              <w:t>Value1</w:t>
            </w:r>
          </w:p>
        </w:tc>
        <w:tc>
          <w:tcPr>
            <w:tcW w:w="2880" w:type="dxa"/>
          </w:tcPr>
          <w:p w14:paraId="5345C89A" w14:textId="77777777" w:rsidR="003062C1" w:rsidRDefault="00133BD0">
            <w:r>
              <w:t>Value2</w:t>
            </w:r>
          </w:p>
        </w:tc>
      </w:tr>
    </w:tbl>
    <w:p w14:paraId="6E6D086F" w14:textId="77777777" w:rsidR="003062C1" w:rsidRDefault="00133BD0">
      <w:r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BD0"/>
    <w:rsid w:val="0015074B"/>
    <w:rsid w:val="0029639D"/>
    <w:rsid w:val="003062C1"/>
    <w:rsid w:val="00326F90"/>
    <w:rsid w:val="00AA1D8D"/>
    <w:rsid w:val="00B47730"/>
    <w:rsid w:val="00BE0C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3</cp:revision>
  <dcterms:created xsi:type="dcterms:W3CDTF">2013-12-23T23:15:00Z</dcterms:created>
  <dcterms:modified xsi:type="dcterms:W3CDTF">2020-11-27T16:37:00Z</dcterms:modified>
  <cp:category/>
</cp:coreProperties>
</file>